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68B3" w14:textId="0888B317" w:rsidR="006A388E" w:rsidRDefault="008C1352">
      <w:pPr>
        <w:pStyle w:val="Ttulo"/>
      </w:pPr>
      <w:r>
        <w:t xml:space="preserve">CURRÍCULUM – </w:t>
      </w:r>
      <w:r w:rsidR="008A7A02">
        <w:t>JUNIOR SOFTWARE DEVELOPER</w:t>
      </w:r>
    </w:p>
    <w:p w14:paraId="023FEC89" w14:textId="77777777" w:rsidR="00476472" w:rsidRDefault="004F4CCB">
      <w:r>
        <w:t>Mateo Agustin Lozano Guardia</w:t>
      </w:r>
      <w:r w:rsidR="008C1352">
        <w:br/>
      </w:r>
      <w:r>
        <w:t>yerba Buena Tucuman</w:t>
      </w:r>
      <w:r w:rsidR="008C1352">
        <w:t xml:space="preserve">, </w:t>
      </w:r>
      <w:r>
        <w:t>Argentina</w:t>
      </w:r>
      <w:r w:rsidR="008C1352">
        <w:t xml:space="preserve"> • </w:t>
      </w:r>
      <w:r>
        <w:t>543813015875</w:t>
      </w:r>
      <w:r w:rsidR="008C1352">
        <w:t xml:space="preserve"> •</w:t>
      </w:r>
      <w:r>
        <w:t xml:space="preserve"> mateobinance1</w:t>
      </w:r>
      <w:r w:rsidR="008C1352">
        <w:t>@</w:t>
      </w:r>
      <w:r>
        <w:t>gmail</w:t>
      </w:r>
      <w:r w:rsidR="008C1352">
        <w:t xml:space="preserve">.com </w:t>
      </w:r>
    </w:p>
    <w:p w14:paraId="57F47C6F" w14:textId="3E05DEC4" w:rsidR="006A388E" w:rsidRDefault="008C1352">
      <w:r>
        <w:t xml:space="preserve">• </w:t>
      </w:r>
      <w:hyperlink r:id="rId6" w:history="1">
        <w:r w:rsidR="00476472" w:rsidRPr="00476472">
          <w:rPr>
            <w:rStyle w:val="Hipervnculo"/>
          </w:rPr>
          <w:t>https://www.linkedin.com/in/mateoloz/</w:t>
        </w:r>
      </w:hyperlink>
      <w:r w:rsidR="004F4CC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t xml:space="preserve">• </w:t>
      </w:r>
      <w:hyperlink r:id="rId7" w:history="1">
        <w:r w:rsidR="00476472" w:rsidRPr="00497DD4">
          <w:rPr>
            <w:rStyle w:val="Hipervnculo"/>
          </w:rPr>
          <w:t>https://github.com/MateoLoz</w:t>
        </w:r>
      </w:hyperlink>
    </w:p>
    <w:p w14:paraId="59568D42" w14:textId="41476688" w:rsidR="006A388E" w:rsidRDefault="00541177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</w:pPr>
      <w:r w:rsidRPr="00541177"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  <w:t>Professional</w:t>
      </w:r>
      <w:r w:rsidRPr="00541177">
        <w:rPr>
          <w:b/>
          <w:bCs/>
          <w:color w:val="1F497D" w:themeColor="text2"/>
          <w:sz w:val="36"/>
          <w:szCs w:val="36"/>
        </w:rPr>
        <w:t xml:space="preserve"> </w:t>
      </w:r>
      <w:r w:rsidRPr="00541177"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  <w:t>Summary</w:t>
      </w:r>
    </w:p>
    <w:p w14:paraId="32E11C21" w14:textId="57235023" w:rsidR="00541177" w:rsidRPr="001D06FA" w:rsidRDefault="001D06FA">
      <w:pPr>
        <w:rPr>
          <w:rFonts w:ascii="Times New Roman" w:hAnsi="Times New Roman" w:cs="Times New Roman"/>
          <w:color w:val="000000" w:themeColor="text1"/>
        </w:rPr>
      </w:pPr>
      <w:r w:rsidRPr="001D06FA">
        <w:rPr>
          <w:rFonts w:ascii="Times New Roman" w:hAnsi="Times New Roman" w:cs="Times New Roman"/>
          <w:color w:val="000000" w:themeColor="text1"/>
        </w:rPr>
        <w:t>Junior Full Stack Developer with hands-on experience building scalable web applications using JavaScript, React, Node.js, and PostgreSQL. Passionate about clean code, agile practices, and solving real-world problems with tech.</w:t>
      </w:r>
    </w:p>
    <w:p w14:paraId="3FB40CE5" w14:textId="77777777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Education</w:t>
      </w:r>
      <w:proofErr w:type="spellEnd"/>
      <w:r w:rsidRPr="0020007F">
        <w:rPr>
          <w:rFonts w:ascii="Times New Roman" w:eastAsia="Times New Roman" w:hAnsi="Times New Roman" w:cs="Times New Roman"/>
          <w:color w:val="1F497D" w:themeColor="text2"/>
          <w:sz w:val="32"/>
          <w:szCs w:val="32"/>
          <w:lang w:val="es-AR" w:eastAsia="es-AR"/>
        </w:rPr>
        <w:br/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Associate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Degree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in Software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Development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and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Quality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20007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Universidad Santo Tomás de Aquino</w:t>
      </w: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Expected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Graduation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July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–August 2025</w:t>
      </w:r>
    </w:p>
    <w:p w14:paraId="795F708C" w14:textId="77777777" w:rsidR="0020007F" w:rsidRPr="0020007F" w:rsidRDefault="0020007F" w:rsidP="00200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GPA: 8/10</w:t>
      </w:r>
    </w:p>
    <w:p w14:paraId="5D6DB660" w14:textId="77777777" w:rsidR="0020007F" w:rsidRPr="0020007F" w:rsidRDefault="0020007F" w:rsidP="00200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Relevant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coursework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Data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Structures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Web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Development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Software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Architecture</w:t>
      </w:r>
      <w:proofErr w:type="spellEnd"/>
    </w:p>
    <w:p w14:paraId="54FA631B" w14:textId="77777777" w:rsidR="0020007F" w:rsidRPr="0020007F" w:rsidRDefault="001D5B63" w:rsidP="0020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3B218120">
          <v:rect id="_x0000_i1025" style="width:0;height:1.5pt" o:hralign="center" o:hrstd="t" o:hr="t" fillcolor="#a0a0a0" stroked="f"/>
        </w:pict>
      </w:r>
    </w:p>
    <w:p w14:paraId="24B8E1AB" w14:textId="62376D2A" w:rsidR="0020007F" w:rsidRPr="0020007F" w:rsidRDefault="008A7A02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s-AR"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Pro</w:t>
      </w:r>
      <w:r w:rsidR="00596CBB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j</w:t>
      </w:r>
      <w:r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ects</w:t>
      </w:r>
      <w:proofErr w:type="spellEnd"/>
    </w:p>
    <w:p w14:paraId="63B6354F" w14:textId="7BDE0D52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Full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Stack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Developer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–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Academic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Project “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Event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Manager”</w:t>
      </w: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20007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University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• Mar 2025 </w:t>
      </w:r>
      <w:proofErr w:type="gram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–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</w:t>
      </w:r>
      <w:proofErr w:type="spellStart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Expected</w:t>
      </w:r>
      <w:proofErr w:type="spellEnd"/>
      <w:proofErr w:type="gramEnd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Completion</w:t>
      </w:r>
      <w:proofErr w:type="spellEnd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 Jul 2025</w:t>
      </w:r>
    </w:p>
    <w:p w14:paraId="60280FE2" w14:textId="77777777" w:rsidR="0020007F" w:rsidRPr="0020007F" w:rsidRDefault="0020007F" w:rsidP="00200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Developed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web app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using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Node.js, Express.js,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React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MongoDB,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Tailwind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CSS.</w:t>
      </w:r>
    </w:p>
    <w:p w14:paraId="7BF6386D" w14:textId="77777777" w:rsidR="0020007F" w:rsidRPr="0020007F" w:rsidRDefault="0020007F" w:rsidP="00200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Allows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speakers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upload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PDF/PPT files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event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organizers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manage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events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2FDF99F2" w14:textId="77777777" w:rsidR="0020007F" w:rsidRPr="0020007F" w:rsidRDefault="0020007F" w:rsidP="00200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JWT-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based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authentication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form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validation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3021A591" w14:textId="51F2AA02" w:rsidR="0020007F" w:rsidRDefault="0020007F" w:rsidP="00200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Used Git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version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control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deployed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Render/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Netlify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6570F527" w14:textId="406C5404" w:rsidR="008A7A02" w:rsidRPr="0020007F" w:rsidRDefault="00BE19B8" w:rsidP="002000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data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service</w:t>
      </w:r>
      <w:proofErr w:type="spellEnd"/>
    </w:p>
    <w:p w14:paraId="15D97E8D" w14:textId="0A4D74D8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Full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Stack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Developer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–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Private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Project “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Ceramics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Workshop App”</w:t>
      </w: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20007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Private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•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Dec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2024 – </w:t>
      </w:r>
      <w:proofErr w:type="spellStart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Expected</w:t>
      </w:r>
      <w:proofErr w:type="spellEnd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Completion</w:t>
      </w:r>
      <w:proofErr w:type="spellEnd"/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Dec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8A7A02" w:rsidRP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2025</w:t>
      </w:r>
    </w:p>
    <w:p w14:paraId="53D896A7" w14:textId="77777777" w:rsidR="0020007F" w:rsidRPr="0020007F" w:rsidRDefault="0020007F" w:rsidP="00200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Currently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developing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application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ceramics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workshop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manage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clients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staff,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memberships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37185DAF" w14:textId="77777777" w:rsidR="0020007F" w:rsidRPr="0020007F" w:rsidRDefault="0020007F" w:rsidP="00200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>Users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can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renew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their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membership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scan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QR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code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access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workshop,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system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tracks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their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time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usage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deducts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hours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from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their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plan.</w:t>
      </w:r>
    </w:p>
    <w:p w14:paraId="3CCED452" w14:textId="0DBFFA65" w:rsidR="0020007F" w:rsidRDefault="0020007F" w:rsidP="00200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Tech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stack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PERN (PostgreSQL, React.js, Node.js, Express.js)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Tailwind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CSS.</w:t>
      </w:r>
    </w:p>
    <w:p w14:paraId="18F5A9F8" w14:textId="3D4CA074" w:rsidR="008A7A02" w:rsidRPr="0020007F" w:rsidRDefault="00EE12E5" w:rsidP="002000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BE19B8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REST </w:t>
      </w:r>
      <w:proofErr w:type="spellStart"/>
      <w:r w:rsidR="00BE19B8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APIs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57331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ar</w:t>
      </w:r>
      <w:r w:rsidR="0057331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chitecture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</w:p>
    <w:p w14:paraId="65B42E25" w14:textId="77777777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Full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Stack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Developer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–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Private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Project “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Kamalionica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Jeans Store App”</w:t>
      </w: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proofErr w:type="spellStart"/>
      <w:r w:rsidRPr="0020007F">
        <w:rPr>
          <w:rFonts w:ascii="Times New Roman" w:eastAsia="Times New Roman" w:hAnsi="Times New Roman" w:cs="Times New Roman"/>
          <w:i/>
          <w:iCs/>
          <w:sz w:val="24"/>
          <w:szCs w:val="24"/>
          <w:lang w:val="es-AR" w:eastAsia="es-AR"/>
        </w:rPr>
        <w:t>Private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• Mar 2024 –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2025</w:t>
      </w:r>
    </w:p>
    <w:p w14:paraId="4C5B31E9" w14:textId="77777777" w:rsidR="0020007F" w:rsidRPr="0020007F" w:rsidRDefault="0020007F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Built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web page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“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Kamalionica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” jeans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brand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sell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products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online.</w:t>
      </w:r>
    </w:p>
    <w:p w14:paraId="619683C5" w14:textId="77777777" w:rsidR="0020007F" w:rsidRPr="0020007F" w:rsidRDefault="0020007F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Users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can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add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items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 shopping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cart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choose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sizes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and complete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payments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directly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through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the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site.</w:t>
      </w:r>
    </w:p>
    <w:p w14:paraId="664A0B62" w14:textId="77777777" w:rsidR="0020007F" w:rsidRPr="0020007F" w:rsidRDefault="0020007F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Tech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stack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PERN (PostgreSQL, React.js, Node.js, Express.js)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Tailwind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CSS.</w:t>
      </w:r>
    </w:p>
    <w:p w14:paraId="41A3A13E" w14:textId="3627D75E" w:rsidR="0020007F" w:rsidRDefault="0020007F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Also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used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JWT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authentication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and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Zod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for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data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validation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.</w:t>
      </w:r>
    </w:p>
    <w:p w14:paraId="317DFBA1" w14:textId="301898A4" w:rsidR="008A7A02" w:rsidRDefault="00BE19B8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APIs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manage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store 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data</w:t>
      </w:r>
      <w:proofErr w:type="gramEnd"/>
    </w:p>
    <w:p w14:paraId="4058ED5C" w14:textId="5CF5F425" w:rsidR="008A7A02" w:rsidRPr="0020007F" w:rsidRDefault="00573315" w:rsidP="002000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Deployed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Vercel</w:t>
      </w:r>
      <w:proofErr w:type="spellEnd"/>
    </w:p>
    <w:p w14:paraId="3D6D9DEB" w14:textId="77777777" w:rsidR="0020007F" w:rsidRPr="0020007F" w:rsidRDefault="001D5B63" w:rsidP="0020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0F6370EF">
          <v:rect id="_x0000_i1026" style="width:0;height:1.5pt" o:hralign="center" o:hrstd="t" o:hr="t" fillcolor="#a0a0a0" stroked="f"/>
        </w:pict>
      </w:r>
    </w:p>
    <w:p w14:paraId="31500468" w14:textId="77777777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Technical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Skills</w:t>
      </w:r>
      <w:proofErr w:type="spellEnd"/>
    </w:p>
    <w:p w14:paraId="65C5E0EC" w14:textId="77777777" w:rsidR="0020007F" w:rsidRPr="0020007F" w:rsidRDefault="0020007F" w:rsidP="00200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Languages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 JavaScript (ES6+), HTML5, CSS3</w:t>
      </w:r>
    </w:p>
    <w:p w14:paraId="7352A116" w14:textId="77777777" w:rsidR="0020007F" w:rsidRPr="0020007F" w:rsidRDefault="0020007F" w:rsidP="00200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Frameworks</w:t>
      </w:r>
      <w:proofErr w:type="spellEnd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/</w:t>
      </w: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Libraries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React.js, Node.js, Express.js,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Tailwind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CSS</w:t>
      </w:r>
    </w:p>
    <w:p w14:paraId="43FAC3A6" w14:textId="77777777" w:rsidR="0020007F" w:rsidRPr="0020007F" w:rsidRDefault="0020007F" w:rsidP="00200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Tools</w:t>
      </w: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Git, GitHub,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npm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VS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Code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Postman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Mocha,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Istanbul</w:t>
      </w:r>
      <w:proofErr w:type="spellEnd"/>
    </w:p>
    <w:p w14:paraId="06309E7C" w14:textId="77777777" w:rsidR="0020007F" w:rsidRPr="0020007F" w:rsidRDefault="0020007F" w:rsidP="00200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Databases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 MongoDB, PostgreSQL, MySQL, SQL, SQLite, JSON</w:t>
      </w:r>
    </w:p>
    <w:p w14:paraId="123CB319" w14:textId="510AC7C2" w:rsidR="0020007F" w:rsidRPr="0020007F" w:rsidRDefault="0020007F" w:rsidP="002000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Others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REST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APIs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Responsive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Design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Version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Control, Agile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Methodologies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SOLID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Principles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ACID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Principles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Service-Repository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Pattern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 N-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layer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Architecture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Microservices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Monoliths</w:t>
      </w:r>
      <w:proofErr w:type="spellEnd"/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 Agile Scrum</w:t>
      </w:r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CI CD</w:t>
      </w:r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Unit-Testing</w:t>
      </w:r>
      <w:proofErr w:type="spellEnd"/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,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Deployment</w:t>
      </w:r>
      <w:proofErr w:type="spellEnd"/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Itegration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Test</w:t>
      </w:r>
      <w:r w:rsidR="003C34A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,</w:t>
      </w:r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End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to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End</w:t>
      </w:r>
      <w:proofErr w:type="spellEnd"/>
      <w:r w:rsidR="008A7A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Test</w:t>
      </w:r>
    </w:p>
    <w:p w14:paraId="3DAF7477" w14:textId="77777777" w:rsidR="0020007F" w:rsidRPr="0020007F" w:rsidRDefault="001D5B63" w:rsidP="00200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pict w14:anchorId="74F03F29">
          <v:rect id="_x0000_i1027" style="width:0;height:1.5pt" o:hralign="center" o:hrstd="t" o:hr="t" fillcolor="#a0a0a0" stroked="f"/>
        </w:pict>
      </w:r>
    </w:p>
    <w:p w14:paraId="0F13BD6B" w14:textId="77777777" w:rsidR="0020007F" w:rsidRPr="0020007F" w:rsidRDefault="0020007F" w:rsidP="00200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36"/>
          <w:szCs w:val="36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val="es-AR" w:eastAsia="es-AR"/>
        </w:rPr>
        <w:t>Languages</w:t>
      </w:r>
      <w:proofErr w:type="spellEnd"/>
    </w:p>
    <w:p w14:paraId="03567097" w14:textId="77777777" w:rsidR="0020007F" w:rsidRPr="0020007F" w:rsidRDefault="0020007F" w:rsidP="002000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Spanish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(Native)</w:t>
      </w:r>
    </w:p>
    <w:p w14:paraId="262A059B" w14:textId="77777777" w:rsidR="0020007F" w:rsidRDefault="0020007F" w:rsidP="002000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English (</w:t>
      </w:r>
      <w:proofErr w:type="spellStart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Upper-Intermediate</w:t>
      </w:r>
      <w:proofErr w:type="spellEnd"/>
      <w:r w:rsidRPr="0020007F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– B2)</w:t>
      </w:r>
    </w:p>
    <w:p w14:paraId="091CBCC2" w14:textId="77777777" w:rsidR="0020007F" w:rsidRPr="0020007F" w:rsidRDefault="0020007F" w:rsidP="002000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0D5451F" w14:textId="0EDC792E" w:rsidR="006A388E" w:rsidRDefault="006A388E" w:rsidP="0020007F">
      <w:pPr>
        <w:pStyle w:val="Ttulo1"/>
      </w:pPr>
    </w:p>
    <w:sectPr w:rsidR="006A3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17A"/>
    <w:multiLevelType w:val="multilevel"/>
    <w:tmpl w:val="A53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33461"/>
    <w:multiLevelType w:val="multilevel"/>
    <w:tmpl w:val="451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D15B4"/>
    <w:multiLevelType w:val="multilevel"/>
    <w:tmpl w:val="814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EF"/>
    <w:multiLevelType w:val="hybridMultilevel"/>
    <w:tmpl w:val="74041C2C"/>
    <w:lvl w:ilvl="0" w:tplc="248EA5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D2D37"/>
    <w:multiLevelType w:val="multilevel"/>
    <w:tmpl w:val="952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10493"/>
    <w:multiLevelType w:val="hybridMultilevel"/>
    <w:tmpl w:val="D466D694"/>
    <w:lvl w:ilvl="0" w:tplc="DD56D4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B7F64"/>
    <w:multiLevelType w:val="multilevel"/>
    <w:tmpl w:val="C530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13FF4"/>
    <w:multiLevelType w:val="multilevel"/>
    <w:tmpl w:val="698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6"/>
  </w:num>
  <w:num w:numId="13">
    <w:abstractNumId w:val="13"/>
  </w:num>
  <w:num w:numId="14">
    <w:abstractNumId w:val="10"/>
  </w:num>
  <w:num w:numId="15">
    <w:abstractNumId w:val="15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AB5"/>
    <w:rsid w:val="0015074B"/>
    <w:rsid w:val="001D06FA"/>
    <w:rsid w:val="0020007F"/>
    <w:rsid w:val="0029639D"/>
    <w:rsid w:val="00326F90"/>
    <w:rsid w:val="003C34A4"/>
    <w:rsid w:val="00476472"/>
    <w:rsid w:val="004F4CCB"/>
    <w:rsid w:val="00541177"/>
    <w:rsid w:val="00573315"/>
    <w:rsid w:val="00596CBB"/>
    <w:rsid w:val="006A388E"/>
    <w:rsid w:val="008A7A02"/>
    <w:rsid w:val="008C1352"/>
    <w:rsid w:val="00AA1D8D"/>
    <w:rsid w:val="00B47730"/>
    <w:rsid w:val="00BE19B8"/>
    <w:rsid w:val="00CB0664"/>
    <w:rsid w:val="00EE12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3EE55FA"/>
  <w14:defaultImageDpi w14:val="300"/>
  <w15:docId w15:val="{87C8AE8A-0191-4DFB-877E-F114D1B2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4F4C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4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eoLo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teoloz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Lozano</cp:lastModifiedBy>
  <cp:revision>2</cp:revision>
  <dcterms:created xsi:type="dcterms:W3CDTF">2025-05-09T21:38:00Z</dcterms:created>
  <dcterms:modified xsi:type="dcterms:W3CDTF">2025-05-09T21:38:00Z</dcterms:modified>
  <cp:category/>
</cp:coreProperties>
</file>